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股票代碼: 3616 (泓辰)</w:t>
      </w:r>
    </w:p>
    <w:p>
      <w:pPr>
        <w:pStyle w:val="Heading2"/>
      </w:pPr>
      <w:r>
        <w:t xml:space="preserve"> Goodinfo連結:</w:t>
      </w:r>
    </w:p>
    <w:p>
      <w:r>
        <w:t>https://goodinfo.tw/tw/StockDetail.asp?STOCK_ID=3616&amp;INIT=T</w:t>
      </w:r>
    </w:p>
    <w:p/>
    <w:p>
      <w:pPr>
        <w:pStyle w:val="Heading2"/>
      </w:pPr>
      <w:r>
        <w:t xml:space="preserve"> 新聞分析:</w:t>
      </w:r>
    </w:p>
    <w:p>
      <w:pPr>
        <w:pStyle w:val="ListBullet"/>
      </w:pPr>
      <w:r>
        <w:t>**未知**: 電池材料添新兵 泓辰每股70元登興櫃 - 日報 - 工商時報</w:t>
      </w:r>
    </w:p>
    <w:p>
      <w:r>
        <w:t xml:space="preserve">  泓辰材料（3616）6日將以每股70元登錄興櫃。泓辰近年與歐、美、日等主流車廠及電池廠密切合作，在磷酸鋰錳鐵（lmfp）材料發展與應用上具全球競爭力，獲美國能源部（doe）認同，迎來「非中」市場龐大商機。 泓辰為三家領先lmfp正極材料製造商中唯一「非中」廠商。</w:t>
      </w:r>
    </w:p>
    <w:p>
      <w:r>
        <w:t xml:space="preserve">  [來源](https://www.ctee.com.tw/news/20241105700263-439901)</w:t>
      </w:r>
    </w:p>
    <w:p/>
    <w:p>
      <w:pPr>
        <w:pStyle w:val="ListBullet"/>
      </w:pPr>
      <w:r>
        <w:t>**未知**: 賓士指定的鋰電池!泓辰今登興櫃 蜜月行情漲三成</w:t>
      </w:r>
    </w:p>
    <w:p>
      <w:r>
        <w:t xml:space="preserve">  台灣鋰電池大廠泓辰材料（3616）今（6）日將以每股70元登錄興櫃，盤中最家觸及93.5元，上漲23.5元或34％，上演蜜月行情。 ... 泓辰材料（3616）6日將以每股70元登錄興櫃。 ... 於10/25轉上市掛牌後，上市第一天股價大漲超過150%，為能率亞洲帶來豐厚報酬；另一檔 ...</w:t>
      </w:r>
    </w:p>
    <w:p>
      <w:r>
        <w:t xml:space="preserve">  [來源](https://tw.stock.yahoo.com/news/賓士指定的鋰電池！泓辰今登興櫃-蜜月行情漲三成-012246825.html)</w:t>
      </w:r>
    </w:p>
    <w:p/>
    <w:p>
      <w:pPr>
        <w:pStyle w:val="ListBullet"/>
      </w:pPr>
      <w:r>
        <w:t>**未知**: 泓辰6日每股70元登興櫃，看好2025年LMFP元年出貨可望大增</w:t>
      </w:r>
    </w:p>
    <w:p>
      <w:r>
        <w:t xml:space="preserve">  【財訊快報／記者戴海茜報導】全球首家量產磷酸鋰錳鐵(LMFP)泓辰材料(3616)將於6日以每股70元登錄興櫃。泓辰董事長陳宏力表示，2025年將是LMFP正極材料元年，市場需求呈爆發性增長，預估2025年泓辰出貨量將大幅躍升。泓辰2023年營收3.69億元，主要來自電池材料設備整廠輸出，稅後淨利1.18億元，每股 ...</w:t>
      </w:r>
    </w:p>
    <w:p>
      <w:r>
        <w:t xml:space="preserve">  [來源](https://tw.stock.yahoo.com/news/泓辰6日每股70元登興櫃-看好2025年lmfp元年出貨可望大增-011940552.html)</w:t>
      </w:r>
    </w:p>
    <w:p/>
    <w:p>
      <w:pPr>
        <w:pStyle w:val="ListBullet"/>
      </w:pPr>
      <w:r>
        <w:t>**未知**: 電池材料添新兵 泓辰6日登錄興櫃 - Yahoo奇摩股市</w:t>
      </w:r>
    </w:p>
    <w:p>
      <w:r>
        <w:t xml:space="preserve">  泓辰材料（3616）6日將以每股70元登錄興櫃。. 泓辰近年與歐、美、日等主流車廠及電池廠密切合作，在磷酸鋰錳鐵（LMFP）材料發展與應用上具全球競爭力，獲美國能源部（DOE）認同，迎來「非中」市場龐大商機。. 泓辰材料為三家領先LMFP正極材料製造商中唯一 ...</w:t>
      </w:r>
    </w:p>
    <w:p>
      <w:r>
        <w:t xml:space="preserve">  [來源](https://tw.stock.yahoo.com/news/電池材料添新兵-泓辰6日登錄興櫃-025450609.html)</w:t>
      </w:r>
    </w:p>
    <w:p/>
    <w:p>
      <w:pPr>
        <w:pStyle w:val="ListBullet"/>
      </w:pPr>
      <w:r>
        <w:t>**未知**: 《興櫃股》泓辰6日每股70元登錄興櫃 董座看旺明年出貨躍升 - 上市櫃 - 旺得富理財網</w:t>
      </w:r>
    </w:p>
    <w:p>
      <w:r>
        <w:t xml:space="preserve">  【時報記者莊丙農台北報導】全球第一家量產磷酸鋰錳鐵（LMFP）的泓辰(3616)將於11月6日以每股70元登錄興櫃，該公司近年與歐、美、日等主流車廠及電池廠密切合作，在LMFP材料發展與應用上，取得領先地位與全球競爭力，獲美國能源部DOE認同，迎來「非中」市場龐大商機。董事長陳宏力表示，2025年 ...</w:t>
      </w:r>
    </w:p>
    <w:p>
      <w:r>
        <w:t xml:space="preserve">  [來源](https://wantrich.chinatimes.com/news/20241104900162-420101)</w:t>
      </w:r>
    </w:p>
    <w:p/>
    <w:p>
      <w:pPr>
        <w:pStyle w:val="Heading2"/>
      </w:pPr>
      <w:r>
        <w:t xml:space="preserve"> 影片分析:</w:t>
      </w:r>
    </w:p>
    <w:p>
      <w:pPr>
        <w:pStyle w:val="ListBullet"/>
      </w:pPr>
      <w:r>
        <w:t>**2024-07-16T10:39:02Z**: 賓士指定台灣鋰電池大廠　「泓辰」機密險遭外洩｜華視新聞 20240716</w:t>
      </w:r>
    </w:p>
    <w:p>
      <w:r>
        <w:t xml:space="preserve">  [來源](https://www.youtube.com/watch?v=Err42rLpTQk)</w:t>
      </w:r>
    </w:p>
    <w:p/>
    <w:p>
      <w:pPr>
        <w:pStyle w:val="ListBullet"/>
      </w:pPr>
      <w:r>
        <w:t>**2024-04-24T13:29:39Z**: 鈦酸鋰材料試量產工場 泓辰材料股份有限公司</w:t>
      </w:r>
    </w:p>
    <w:p>
      <w:r>
        <w:t xml:space="preserve">  [來源](https://www.youtube.com/watch?v=ZDipR2mqdR0)</w:t>
      </w:r>
    </w:p>
    <w:p/>
    <w:p>
      <w:pPr>
        <w:pStyle w:val="ListBullet"/>
      </w:pPr>
      <w:r>
        <w:t>**2024-07-16T05:57:30Z**: 鋰電池大廠驚爆內鬼 近20億商業機密遭竊</w:t>
      </w:r>
    </w:p>
    <w:p>
      <w:r>
        <w:t xml:space="preserve">  [來源](https://www.youtube.com/watch?v=zw7Ep0U_GHg)</w:t>
      </w:r>
    </w:p>
    <w:p/>
    <w:p>
      <w:pPr>
        <w:pStyle w:val="ListBullet"/>
      </w:pPr>
      <w:r>
        <w:t>**2024-10-29T00:00:29Z**: 【完整版】艾泓辰&amp;amp;陈湘闽 | 重生後，霸道總裁幫我一起復仇 #霸總 #甜寵 #爱情 #短劇 #cdrama #love</w:t>
      </w:r>
    </w:p>
    <w:p>
      <w:r>
        <w:t xml:space="preserve">  [來源](https://www.youtube.com/watch?v=S3GDzhnDYVM)</w:t>
      </w:r>
    </w:p>
    <w:p/>
    <w:p>
      <w:pPr>
        <w:pStyle w:val="ListBullet"/>
      </w:pPr>
      <w:r>
        <w:t>**2024-07-26T07:26:05Z**: 盘点短剧中最受欢迎的十大男演员，艾泓辰、陈政阳，你最喜欢哪位#短剧 #短剧推荐 #男演员 #男神 #黄文博 #左铭 #刘博洋 #何聪睿 #陈政阳 #金佳遇 #沉思 #舒童 #刘擎 #艾泓辰 #因为一个</w:t>
      </w:r>
    </w:p>
    <w:p>
      <w:r>
        <w:t xml:space="preserve">  [來源](https://www.youtube.com/watch?v=tJb9FCkc63I)</w:t>
      </w:r>
    </w:p>
    <w:p/>
    <w:p/>
    <w:p>
      <w:r>
        <w:br w:type="page"/>
      </w:r>
    </w:p>
    <w:p>
      <w:pPr>
        <w:pStyle w:val="Heading2"/>
      </w:pPr>
      <w:r>
        <w:t>股票代碼: 7760 (享溫馨)</w:t>
      </w:r>
    </w:p>
    <w:p>
      <w:pPr>
        <w:pStyle w:val="Heading2"/>
      </w:pPr>
      <w:r>
        <w:t xml:space="preserve"> Goodinfo連結:</w:t>
      </w:r>
    </w:p>
    <w:p>
      <w:r>
        <w:t>https://goodinfo.tw/tw/StockDetail.asp?STOCK_ID=7760&amp;INIT=T</w:t>
      </w:r>
    </w:p>
    <w:p/>
    <w:p>
      <w:pPr>
        <w:pStyle w:val="Heading2"/>
      </w:pPr>
      <w:r>
        <w:t xml:space="preserve"> 新聞分析:</w:t>
      </w:r>
    </w:p>
    <w:p>
      <w:pPr>
        <w:pStyle w:val="ListBullet"/>
      </w:pPr>
      <w:r>
        <w:t>**未知**: 首頁 &gt; 掛牌進度 &gt; 最近登錄興櫃公司</w:t>
      </w:r>
    </w:p>
    <w:p>
      <w:r>
        <w:t xml:space="preserve">  最近登錄興櫃公司. 簡稱含「- (註冊地)」：外國興櫃公司。. 簡稱含「＊」:採彈性面額 (每股面額非新台幣10元)。. 序號. 股票代號. 公司名稱. 登錄日期. 每股面額. 公司概況資料.</w:t>
      </w:r>
    </w:p>
    <w:p>
      <w:r>
        <w:t xml:space="preserve">  [來源](https://wwwov.tpex.org.tw/web/regular_emerging/apply_schedule/applicant_emerging/applicant_emerging_companies.php?l=zh-tw)</w:t>
      </w:r>
    </w:p>
    <w:p/>
    <w:p>
      <w:pPr>
        <w:pStyle w:val="ListBullet"/>
      </w:pPr>
      <w:r>
        <w:t>**未知**: 最近登錄興櫃公司 - 證券櫃檯買賣中心 - TPEx</w:t>
      </w:r>
    </w:p>
    <w:p>
      <w:r>
        <w:t xml:space="preserve">  最近登錄興櫃公司. 下載近期將掛牌股票認購價格. 公司簡稱含「-新」 (本國公司)或「-註冊地 (如KY)新」 (外國公司)者，登錄時係興櫃戰略新板公司，興櫃戰略新板自113年1月1日起與興櫃一般板整併。. 簡稱含「- (註冊地)」：外國興櫃公司。. 簡稱含「＊」:採彈性 ...</w:t>
      </w:r>
    </w:p>
    <w:p>
      <w:r>
        <w:t xml:space="preserve">  [來源](https://www.tpex.org.tw/web/regular_emerging/apply_schedule/applicant_emerging/applicant_emerging_companies.php?l=zh-tw)</w:t>
      </w:r>
    </w:p>
    <w:p/>
    <w:p>
      <w:pPr>
        <w:pStyle w:val="ListBullet"/>
      </w:pPr>
      <w:r>
        <w:t>**未知**: (7760) 享溫馨 個股基本資料 - Goodinfo!台灣股市資訊網</w:t>
      </w:r>
    </w:p>
    <w:p>
      <w:r>
        <w:t xml:space="preserve">  7760: 股票名稱: 享溫馨: 產業別: 觀光餐旅: 上市/上櫃: 興櫃: 公司名稱: 享溫馨企業股份有限公司: 英文簡稱: enjoy: 成立日期: 2008/10/02 (16年) 掛牌日期: 2024/06/18 (0年) 上市日期-上櫃日期-興櫃日期-公開發行日期: 2024/06/18: 資本額: 4.88 億元: 每股面值: 新台幣 10 元 ...</w:t>
      </w:r>
    </w:p>
    <w:p>
      <w:r>
        <w:t xml:space="preserve">  [來源](https://goodinfo.tw/tw/BasicInfo.asp?STOCK_ID=7760)</w:t>
      </w:r>
    </w:p>
    <w:p/>
    <w:p>
      <w:pPr>
        <w:pStyle w:val="ListBullet"/>
      </w:pPr>
      <w:r>
        <w:t>**未知**: 《櫃買市場》華芸、雲象、享溫馨申請登錄興櫃 - 證券 - 工商時報</w:t>
      </w:r>
    </w:p>
    <w:p>
      <w:r>
        <w:t xml:space="preserve">  主要業務. 合併營收. 【時報記者張漢綺台北報導】華芸 (7801)、雲象 (7803)及享溫馨 (7760)送件申請登錄興櫃股票。. 華芸成立於100年10月，主要業務為網路儲存裝置 (NAS)的設計及相關軟、硬體研發及整合，董事長為施崇棠，總經理為蘇世勇，目前股本為1.83億元，112 ...</w:t>
      </w:r>
    </w:p>
    <w:p>
      <w:r>
        <w:t xml:space="preserve">  [來源](https://www.ctee.com.tw/news/20241030700607-430201)</w:t>
      </w:r>
    </w:p>
    <w:p/>
    <w:p>
      <w:pPr>
        <w:pStyle w:val="ListBullet"/>
      </w:pPr>
      <w:r>
        <w:t>**未知**: 《櫃買市場》泓辰、享溫馨本周上興櫃 - 證券 - 工商時報</w:t>
      </w:r>
    </w:p>
    <w:p>
      <w:r>
        <w:t xml:space="preserve">  【時報記者張漢綺台北報導】櫃檯買賣中心表示，113年11月4日到11月8日將有泓辰(3616)與享溫馨(7760)上興櫃掛牌。 由台新證券、國票證券推薦的泓辰將於11月6日上興櫃掛牌；由台新證券與元大證券推薦的享溫馨將於11月8日上興櫃掛牌。</w:t>
      </w:r>
    </w:p>
    <w:p>
      <w:r>
        <w:t xml:space="preserve">  [來源](https://www.ctee.com.tw/news/20241105700539-430201)</w:t>
      </w:r>
    </w:p>
    <w:p/>
    <w:p>
      <w:pPr>
        <w:pStyle w:val="Heading2"/>
      </w:pPr>
      <w:r>
        <w:t xml:space="preserve"> 影片分析:</w:t>
      </w:r>
    </w:p>
    <w:p>
      <w:pPr>
        <w:pStyle w:val="ListBullet"/>
      </w:pPr>
      <w:r>
        <w:t>**2020-07-15T02:00:05Z**: 疫情重創沒影響　享溫馨砸4億岡山開店 | 蘋果新聞網</w:t>
      </w:r>
    </w:p>
    <w:p>
      <w:r>
        <w:t xml:space="preserve">  [來源](https://www.youtube.com/watch?v=T3VuKtkDFro)</w:t>
      </w:r>
    </w:p>
    <w:p/>
    <w:p>
      <w:pPr>
        <w:pStyle w:val="ListBullet"/>
      </w:pPr>
      <w:r>
        <w:t>**2021-05-28T06:00:09Z**: 全台灣擁13家KTV霸主賣3店進帳10.85億　享溫馨力拼3年上市 #獨家 | 台灣新聞 Taiwan 蘋果新聞網</w:t>
      </w:r>
    </w:p>
    <w:p>
      <w:r>
        <w:t xml:space="preserve">  [來源](https://www.youtube.com/watch?v=pxT04DbreEI)</w:t>
      </w:r>
    </w:p>
    <w:p/>
    <w:p>
      <w:pPr>
        <w:pStyle w:val="ListBullet"/>
      </w:pPr>
      <w:r>
        <w:t>**2024-09-21T13:21:10Z**: 獨家》為「享」槓上！ 「享牛」火鍋收「享溫馨」存證信函要求更名@newsebc</w:t>
      </w:r>
    </w:p>
    <w:p>
      <w:r>
        <w:t xml:space="preserve">  [來源](https://www.youtube.com/watch?v=YO0wmka-uKg)</w:t>
      </w:r>
    </w:p>
    <w:p/>
    <w:p>
      <w:pPr>
        <w:pStyle w:val="ListBullet"/>
      </w:pPr>
      <w:r>
        <w:t>**2019-08-24T01:30:02Z**: 錢櫃併好樂迪因為它？ KTV南霸天享溫馨揭密《57爆新聞》精選篇 網路獨播版</w:t>
      </w:r>
    </w:p>
    <w:p>
      <w:r>
        <w:t xml:space="preserve">  [來源](https://www.youtube.com/watch?v=Exc7YAY5nXg)</w:t>
      </w:r>
    </w:p>
    <w:p/>
    <w:p>
      <w:pPr>
        <w:pStyle w:val="ListBullet"/>
      </w:pPr>
      <w:r>
        <w:t>**2018-10-15T03:46:33Z**: 鮮週報150期 小人物大故事 - 享溫馨</w:t>
      </w:r>
    </w:p>
    <w:p>
      <w:r>
        <w:t xml:space="preserve">  [來源](https://www.youtube.com/watch?v=kmBRgdKrtNo)</w:t>
      </w:r>
    </w:p>
    <w:p/>
    <w:p/>
    <w:p>
      <w:r>
        <w:br w:type="page"/>
      </w:r>
    </w:p>
    <w:p>
      <w:pPr>
        <w:pStyle w:val="Heading2"/>
      </w:pPr>
      <w:r>
        <w:t>股票代碼: 7769 (鴻勁)</w:t>
      </w:r>
    </w:p>
    <w:p>
      <w:pPr>
        <w:pStyle w:val="Heading2"/>
      </w:pPr>
      <w:r>
        <w:t xml:space="preserve"> Goodinfo連結:</w:t>
      </w:r>
    </w:p>
    <w:p>
      <w:r>
        <w:t>https://goodinfo.tw/tw/StockDetail.asp?STOCK_ID=7769&amp;INIT=T</w:t>
      </w:r>
    </w:p>
    <w:p/>
    <w:p>
      <w:pPr>
        <w:pStyle w:val="Heading2"/>
      </w:pPr>
      <w:r>
        <w:t xml:space="preserve"> 新聞分析:</w:t>
      </w:r>
    </w:p>
    <w:p>
      <w:pPr>
        <w:pStyle w:val="ListBullet"/>
      </w:pPr>
      <w:r>
        <w:t>**未知**: 鴻勁10/31將以每股559元登錄興櫃 - 自由財經</w:t>
      </w:r>
    </w:p>
    <w:p>
      <w:r>
        <w:t xml:space="preserve">  鴻勁31日將以每股559元登錄興櫃。（記者洪友芳攝） 〔記者洪友芳／新竹報導〕半導體測試設備廠鴻勁精密（7769）將於31日以每股559元登錄興櫃，公司今指出，目前接單能見度達二季度，客戶包括美系AI相關大廠，預期第四季到明年上半年營運將持續成長。</w:t>
      </w:r>
    </w:p>
    <w:p>
      <w:r>
        <w:t xml:space="preserve">  [來源](https://ec.ltn.com.tw/article/breakingnews/4845599)</w:t>
      </w:r>
    </w:p>
    <w:p/>
    <w:p>
      <w:pPr>
        <w:pStyle w:val="ListBullet"/>
      </w:pPr>
      <w:r>
        <w:t>**未知**: 半導體後段測試龍頭鴻勁 31日以每股559元登錄興櫃 | 店頭未上市 | 股市 | 聯合新聞網</w:t>
      </w:r>
    </w:p>
    <w:p>
      <w:r>
        <w:t xml:space="preserve">  鴻勁精密（7769，以下簡稱鴻勁）將於10月31日以每股559元登錄興櫃，該公司專注於後段測試分選機（Handler）與溫度控制系統的研發與製造，這些設備 ...</w:t>
      </w:r>
    </w:p>
    <w:p>
      <w:r>
        <w:t xml:space="preserve">  [來源](https://udn.com/news/story/7240/8323743)</w:t>
      </w:r>
    </w:p>
    <w:p/>
    <w:p>
      <w:pPr>
        <w:pStyle w:val="ListBullet"/>
      </w:pPr>
      <w:r>
        <w:t>**未知**: (7769) 鴻勁 個股基本資料 - Goodinfo!台灣股市資訊網</w:t>
      </w:r>
    </w:p>
    <w:p>
      <w:r>
        <w:t xml:space="preserve">  鴻勁週四以每股559元登興櫃 訂單看到明年Q2 (Anue鉅亨 10/29 18:47) • 半導體後段測試新兵鴻勁精密 31日每股559元登興櫃 (ETtoday新聞雲 10/29 14:59) • 鴻勁受元大證券股份有限公司邀請參加法人說明會 (公告訊息 10/25 15:55) •</w:t>
      </w:r>
    </w:p>
    <w:p>
      <w:r>
        <w:t xml:space="preserve">  [來源](https://goodinfo.tw/tw/BasicInfo.asp?STOCK_ID=7769)</w:t>
      </w:r>
    </w:p>
    <w:p/>
    <w:p>
      <w:pPr>
        <w:pStyle w:val="ListBullet"/>
      </w:pPr>
      <w:r>
        <w:t>**未知**: 半導體後段測試龍頭鴻勁 31日以每股559元登錄興櫃</w:t>
      </w:r>
    </w:p>
    <w:p>
      <w:r>
        <w:t xml:space="preserve">  鴻勁精密（7769）將於31日以每股559元登錄興櫃，該公司專注於後段測試分選機（Handler）與溫度控制系統的研發與製造，這些設備廣泛應用於AI／HPC（高效能計算）、車用、5G／IoT、消費性電子以及記憶體晶片等領域，隨著CoWos產能需求攀升，公司營運動能可望持續成長。</w:t>
      </w:r>
    </w:p>
    <w:p>
      <w:r>
        <w:t xml:space="preserve">  [來源](https://tw.stock.yahoo.com/news/半導體後段測試龍頭鴻勁-31日以每股559元登錄興櫃-074732902.html)</w:t>
      </w:r>
    </w:p>
    <w:p/>
    <w:p>
      <w:pPr>
        <w:pStyle w:val="ListBullet"/>
      </w:pPr>
      <w:r>
        <w:t>**未知**: 半導體測試後段鴻勁精密 31日每股559元登錄興櫃 - 熱門話題 - 理財網 | LINE Bank</w:t>
      </w:r>
    </w:p>
    <w:p>
      <w:r>
        <w:t xml:space="preserve">  半導體測試後段鴻勁精密 31日每股559元登錄興櫃 #財金. LINE. Facebook. 複製連結. 2024/10/30. 記者王翊綺／台北報導 鴻勁精密（7769）將於31日登興櫃，圖為董事長謝旼達（圖中）率經營團隊合影。 ...</w:t>
      </w:r>
    </w:p>
    <w:p>
      <w:r>
        <w:t xml:space="preserve">  [來源](https://www.linebank.com.tw/wealth-investment/topics/571)</w:t>
      </w:r>
    </w:p>
    <w:p/>
    <w:p>
      <w:pPr>
        <w:pStyle w:val="Heading2"/>
      </w:pPr>
      <w:r>
        <w:t xml:space="preserve"> 影片分析:</w:t>
      </w:r>
    </w:p>
    <w:p>
      <w:pPr>
        <w:pStyle w:val="ListBullet"/>
      </w:pPr>
      <w:r>
        <w:t>**2024-09-28T08:17:27Z**: 半導體測試設備大廠—鴻勁精密，Hugo 副總分享最火設備</w:t>
      </w:r>
    </w:p>
    <w:p>
      <w:r>
        <w:t xml:space="preserve">  [來源](https://www.youtube.com/watch?v=tvEsZK9bdhQ)</w:t>
      </w:r>
    </w:p>
    <w:p/>
    <w:p>
      <w:pPr>
        <w:pStyle w:val="ListBullet"/>
      </w:pPr>
      <w:r>
        <w:t>**2024-11-03T07:00:14Z**: 財金即時通-20241030／半導體新兵登場 鴻勁559元登興櫃？</w:t>
      </w:r>
    </w:p>
    <w:p>
      <w:r>
        <w:t xml:space="preserve">  [來源](https://www.youtube.com/watch?v=T6_jEzOdBmA)</w:t>
      </w:r>
    </w:p>
    <w:p/>
    <w:p>
      <w:pPr>
        <w:pStyle w:val="ListBullet"/>
      </w:pPr>
      <w:r>
        <w:t>**2014-12-22T06:37:14Z**: 鴻勁科技股份有限公司Hon. Technologies, Inc. (賀歲片-中文)</w:t>
      </w:r>
    </w:p>
    <w:p>
      <w:r>
        <w:t xml:space="preserve">  [來源](https://www.youtube.com/watch?v=QSCQDCGiqR4)</w:t>
      </w:r>
    </w:p>
    <w:p/>
    <w:p>
      <w:pPr>
        <w:pStyle w:val="ListBullet"/>
      </w:pPr>
      <w:r>
        <w:t>**2024-04-21T17:23:27Z**: 鴻勁單車社 - 2024 北進武嶺-Day1</w:t>
      </w:r>
    </w:p>
    <w:p>
      <w:r>
        <w:t xml:space="preserve">  [來源](https://www.youtube.com/watch?v=ZSsvcErBej0)</w:t>
      </w:r>
    </w:p>
    <w:p/>
    <w:p>
      <w:pPr>
        <w:pStyle w:val="ListBullet"/>
      </w:pPr>
      <w:r>
        <w:t>**2021-11-29T23:53:37Z**: 2021/11/27-28鴻勁公司水漾森林二日遊</w:t>
      </w:r>
    </w:p>
    <w:p>
      <w:r>
        <w:t xml:space="preserve">  [來源](https://www.youtube.com/watch?v=pEiA1294NLY)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